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Titanic Survival Prediction Project: Full Code Explanation</w:t>
      </w:r>
    </w:p>
    <w:p>
      <w:pPr>
        <w:pStyle w:val="Heading1"/>
      </w:pPr>
      <w:r>
        <w:t>Step 1: Import Required Libraries</w:t>
      </w:r>
    </w:p>
    <w:p>
      <w:r>
        <w:br/>
        <w:t>In this step, we import all the necessary libraries used in the project.</w:t>
        <w:br/>
        <w:br/>
        <w:t>```python</w:t>
        <w:br/>
        <w:t>import pandas as pd</w:t>
        <w:br/>
        <w:t>import numpy as np</w:t>
        <w:br/>
        <w:t>import matplotlib.pyplot as plt</w:t>
        <w:br/>
        <w:t>import seaborn as sns</w:t>
        <w:br/>
        <w:t>from sklearn.model_selection import train_test_split</w:t>
        <w:br/>
        <w:t>from sklearn.linear_model import LogisticRegression</w:t>
        <w:br/>
        <w:t>from sklearn.metrics import classification_report, confusion_matrix, accuracy_score</w:t>
        <w:br/>
        <w:t>```</w:t>
        <w:br/>
        <w:br/>
        <w:t>1. **pandas (pd)**: Used for data manipulation and analysis.</w:t>
        <w:br/>
        <w:t xml:space="preserve">   - It provides powerful data structures like `DataFrame`, which allows us to load, clean, and manipulate tabular data easily.</w:t>
        <w:br/>
        <w:t xml:space="preserve">   - Example: `df = pd.read_csv('file.csv')` reads a CSV file into a DataFrame.</w:t>
        <w:br/>
        <w:t xml:space="preserve">   - If we skip this, we cannot load or manipulate data efficiently.</w:t>
        <w:br/>
        <w:br/>
        <w:t>2. **numpy (np)**: Provides support for numerical operations.</w:t>
        <w:br/>
        <w:t xml:space="preserve">   - Often used with pandas to perform mathematical operations on arrays.</w:t>
        <w:br/>
        <w:t xml:space="preserve">   - If omitted, operations like handling missing data or mathematical transformations might become cumbersome.</w:t>
        <w:br/>
        <w:br/>
        <w:t>3. **matplotlib.pyplot (plt)**: A plotting library used for visualizing data.</w:t>
        <w:br/>
        <w:t xml:space="preserve">   - Example: `plt.plot(x, y)` creates a simple line graph.</w:t>
        <w:br/>
        <w:t xml:space="preserve">   - Without it, we lose the ability to visualize patterns, distributions, and relationships.</w:t>
        <w:br/>
        <w:br/>
        <w:t>4. **seaborn (sns)**: Built on top of matplotlib; provides attractive statistical graphics.</w:t>
        <w:br/>
        <w:t xml:space="preserve">   - Example: `sns.barplot(x='Sex', y='Survived', data=df)` shows survival rates by gender.</w:t>
        <w:br/>
        <w:t xml:space="preserve">   - If skipped, our visualizations would be less informative and aesthetic.</w:t>
        <w:br/>
        <w:br/>
        <w:t>5. **sklearn.model_selection.train_test_split**: Splits the dataset into training and testing sets.</w:t>
        <w:br/>
        <w:t xml:space="preserve">   - Ensures we train the model on one part and test it on another to evaluate performance.</w:t>
        <w:br/>
        <w:t xml:space="preserve">   - Without it, model evaluation would be unreliable.</w:t>
        <w:br/>
        <w:br/>
        <w:t>6. **sklearn.linear_model.LogisticRegression**: The main algorithm used for this project.</w:t>
        <w:br/>
        <w:t xml:space="preserve">   - Logistic Regression is a classification algorithm used when the target is binary (e.g., survived or not).</w:t>
        <w:br/>
        <w:t xml:space="preserve">   - Chosen for its simplicity and interpretability.</w:t>
        <w:br/>
        <w:t xml:space="preserve">   - If not used, we wouldn’t be able to train our classifier.</w:t>
        <w:br/>
        <w:br/>
        <w:t>7. **sklearn.metrics**: Provides tools to evaluate the model (confusion matrix, classification report, accuracy).</w:t>
        <w:br/>
        <w:t xml:space="preserve">   - Helps us understand how well our model performs.</w:t>
        <w:br/>
      </w:r>
    </w:p>
    <w:p>
      <w:pPr>
        <w:pStyle w:val="Heading1"/>
      </w:pPr>
      <w:r>
        <w:t>Step 2: Load the Dataset</w:t>
      </w:r>
    </w:p>
    <w:p>
      <w:r>
        <w:br/>
        <w:t>```python</w:t>
        <w:br/>
        <w:t>df = pd.read_csv('titanic.csv')</w:t>
        <w:br/>
        <w:t>df.head()</w:t>
        <w:br/>
        <w:t>```</w:t>
        <w:br/>
        <w:br/>
        <w:t>- This line loads the Titanic dataset from a CSV file into a pandas DataFrame called `df`.</w:t>
        <w:br/>
        <w:t>- `df.head()` displays the first five rows for a quick overview of the dataset.</w:t>
        <w:br/>
        <w:t>- If not executed, we won't have any data to work with.</w:t>
        <w:br/>
      </w:r>
    </w:p>
    <w:p>
      <w:pPr>
        <w:pStyle w:val="Heading1"/>
      </w:pPr>
      <w:r>
        <w:t>Step 3: Explore the Dataset (EDA)</w:t>
      </w:r>
    </w:p>
    <w:p>
      <w:r>
        <w:br/>
        <w:t>EDA helps us understand the structure and key patterns in the data.</w:t>
        <w:br/>
        <w:br/>
        <w:t>```python</w:t>
        <w:br/>
        <w:t>df.isnull().sum()</w:t>
        <w:br/>
        <w:t>df.info()</w:t>
        <w:br/>
        <w:t>```</w:t>
        <w:br/>
        <w:br/>
        <w:t>- These lines check for missing values and provide data types and counts.</w:t>
        <w:br/>
        <w:t>- Crucial for identifying data quality issues.</w:t>
        <w:br/>
        <w:br/>
        <w:t>```python</w:t>
        <w:br/>
        <w:t>sns.barplot(data=df, x='Sex', y='Survived')</w:t>
        <w:br/>
        <w:t>plt.show()</w:t>
        <w:br/>
        <w:t>```</w:t>
        <w:br/>
        <w:br/>
        <w:t>- Visualizes survival rate by gender using Seaborn.</w:t>
        <w:br/>
        <w:t>- Helps discover that more females survived.</w:t>
        <w:br/>
        <w:br/>
        <w:t>Similar plots are used for 'Pclass' and age group using `pd.cut()` to create bins.</w:t>
        <w:br/>
      </w:r>
    </w:p>
    <w:p>
      <w:pPr>
        <w:pStyle w:val="Heading1"/>
      </w:pPr>
      <w:r>
        <w:t>Step 4: Data Cleaning</w:t>
      </w:r>
    </w:p>
    <w:p>
      <w:r>
        <w:br/>
        <w:t>```python</w:t>
        <w:br/>
        <w:t>df['Age'].fillna(df['Age'].median(), inplace=True)</w:t>
        <w:br/>
        <w:t>df['Embarked'].fillna(df['Embarked'].mode()[0], inplace=True)</w:t>
        <w:br/>
        <w:t>df.drop('Cabin', axis=1, inplace=True)</w:t>
        <w:br/>
        <w:t>df.dropna(inplace=True)</w:t>
        <w:br/>
        <w:t>```</w:t>
        <w:br/>
        <w:br/>
        <w:t>- Missing values are handled here.</w:t>
        <w:br/>
        <w:t>- `fillna()` replaces missing values to avoid model training errors.</w:t>
        <w:br/>
        <w:t>- `drop()` removes unnecessary or highly incomplete columns.</w:t>
        <w:br/>
        <w:br/>
        <w:t>Without cleaning, the model could crash or perform poorly.</w:t>
        <w:br/>
      </w:r>
    </w:p>
    <w:p>
      <w:pPr>
        <w:pStyle w:val="Heading1"/>
      </w:pPr>
      <w:r>
        <w:t>Step 5: Feature Selection and Encoding</w:t>
      </w:r>
    </w:p>
    <w:p>
      <w:r>
        <w:br/>
        <w:t>```python</w:t>
        <w:br/>
        <w:t>features = ['Pclass', 'Sex', 'Age', 'SibSp', 'Parch', 'Fare', 'Embarked']</w:t>
        <w:br/>
        <w:t>X = df[features]</w:t>
        <w:br/>
        <w:t>y = df['Survived']</w:t>
        <w:br/>
        <w:t>X = pd.get_dummies(X, drop_first=True)</w:t>
        <w:br/>
        <w:t>```</w:t>
        <w:br/>
        <w:br/>
        <w:t>- We select the input features and target variable.</w:t>
        <w:br/>
        <w:t>- `get_dummies()` performs one-hot encoding to convert categorical variables into numeric format.</w:t>
        <w:br/>
        <w:t>- `drop_first=True` avoids multicollinearity.</w:t>
        <w:br/>
        <w:br/>
        <w:t>If skipped, the model won’t accept categorical inputs.</w:t>
        <w:br/>
      </w:r>
    </w:p>
    <w:p>
      <w:pPr>
        <w:pStyle w:val="Heading1"/>
      </w:pPr>
      <w:r>
        <w:t>Step 6: Split Data</w:t>
      </w:r>
    </w:p>
    <w:p>
      <w:r>
        <w:br/>
        <w:t>```python</w:t>
        <w:br/>
        <w:t>X_train, X_test, y_train, y_test = train_test_split(X, y, test_size=0.2, random_state=42)</w:t>
        <w:br/>
        <w:t>```</w:t>
        <w:br/>
        <w:br/>
        <w:t>- Splits the data into training and test sets (80% train, 20% test).</w:t>
        <w:br/>
        <w:t>- Ensures fair model evaluation.</w:t>
        <w:br/>
      </w:r>
    </w:p>
    <w:p>
      <w:pPr>
        <w:pStyle w:val="Heading1"/>
      </w:pPr>
      <w:r>
        <w:t>Step 7: Train Model</w:t>
      </w:r>
    </w:p>
    <w:p>
      <w:r>
        <w:br/>
        <w:t>```python</w:t>
        <w:br/>
        <w:t>model = LogisticRegression(max_iter=1000)</w:t>
        <w:br/>
        <w:t>model.fit(X_train, y_train)</w:t>
        <w:br/>
        <w:t>```</w:t>
        <w:br/>
        <w:br/>
        <w:t>- Initializes and trains the Logistic Regression model.</w:t>
        <w:br/>
        <w:t>- `max_iter=1000` ensures convergence for complex datasets.</w:t>
        <w:br/>
        <w:br/>
        <w:t>Why Logistic Regression?</w:t>
        <w:br/>
        <w:t>- Suitable for binary classification (0 = not survived, 1 = survived).</w:t>
        <w:br/>
        <w:t>- Fast and interpretable.</w:t>
        <w:br/>
      </w:r>
    </w:p>
    <w:p>
      <w:pPr>
        <w:pStyle w:val="Heading1"/>
      </w:pPr>
      <w:r>
        <w:t>Step 8: Evaluate Model</w:t>
      </w:r>
    </w:p>
    <w:p>
      <w:r>
        <w:br/>
        <w:t>```python</w:t>
        <w:br/>
        <w:t>y_pred = model.predict(X_test)</w:t>
        <w:br/>
        <w:t>print(confusion_matrix(y_test, y_pred))</w:t>
        <w:br/>
        <w:t>print(classification_report(y_test, y_pred))</w:t>
        <w:br/>
        <w:t>print(accuracy_score(y_test, y_pred))</w:t>
        <w:br/>
        <w:t>```</w:t>
        <w:br/>
        <w:br/>
        <w:t>- Compares predictions to true labels.</w:t>
        <w:br/>
        <w:t>- `confusion_matrix`: shows TP, FP, TN, FN.</w:t>
        <w:br/>
        <w:t>- `classification_report`: includes precision, recall, F1-score.</w:t>
        <w:br/>
        <w:t>- `accuracy_score`: overall correct predictions ratio.</w:t>
        <w:br/>
      </w:r>
    </w:p>
    <w:p>
      <w:pPr>
        <w:pStyle w:val="Heading1"/>
      </w:pPr>
      <w:r>
        <w:t>Step 9: Bonus Visualization</w:t>
      </w:r>
    </w:p>
    <w:p>
      <w:r>
        <w:br/>
        <w:t>```python</w:t>
        <w:br/>
        <w:t>sex_survival = df.groupby('Sex')['Survived'].mean()</w:t>
        <w:br/>
        <w:t>sns.barplot(x=sex_survival.index, y=sex_survival.values)</w:t>
        <w:br/>
        <w:t>plt.title('Survival Rate by Sex')</w:t>
        <w:br/>
        <w:t>```</w:t>
        <w:br/>
        <w:br/>
        <w:t>- Final visualization showing average survival rate by gender.</w:t>
        <w:br/>
        <w:t>- Reinforces insight: females had a higher survival rate.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